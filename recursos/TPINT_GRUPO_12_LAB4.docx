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B264" w14:textId="77777777" w:rsidR="007E1EAC" w:rsidRPr="00A9720E" w:rsidRDefault="007E1EAC">
      <w:pPr>
        <w:jc w:val="center"/>
      </w:pPr>
    </w:p>
    <w:p w14:paraId="58067FA4" w14:textId="77777777" w:rsidR="007E1EAC" w:rsidRPr="00A9720E" w:rsidRDefault="00000000">
      <w:pPr>
        <w:jc w:val="center"/>
      </w:pPr>
      <w:r w:rsidRPr="00A9720E">
        <w:t>UNIVERSIDAD TECNOLÓGICA NACIONAL</w:t>
      </w:r>
    </w:p>
    <w:p w14:paraId="0C5BA434" w14:textId="77777777" w:rsidR="007E1EAC" w:rsidRPr="00A9720E" w:rsidRDefault="00000000">
      <w:pPr>
        <w:jc w:val="center"/>
      </w:pPr>
      <w:r w:rsidRPr="00A9720E">
        <w:t>FACULTAD REGIONAL GENERAL PACHECO</w:t>
      </w:r>
    </w:p>
    <w:p w14:paraId="32B70867" w14:textId="77777777" w:rsidR="007E1EAC" w:rsidRPr="00A9720E" w:rsidRDefault="00000000">
      <w:pPr>
        <w:jc w:val="center"/>
      </w:pPr>
      <w:r w:rsidRPr="00A9720E">
        <w:t>Tecnicatura Universitaria en Programación</w:t>
      </w:r>
    </w:p>
    <w:p w14:paraId="32CA2306" w14:textId="77777777" w:rsidR="007E1EAC" w:rsidRPr="00A9720E" w:rsidRDefault="00000000">
      <w:pPr>
        <w:jc w:val="center"/>
      </w:pPr>
      <w:r w:rsidRPr="00A9720E">
        <w:t>LABORATORIO IV</w:t>
      </w:r>
    </w:p>
    <w:p w14:paraId="0FAE5B39" w14:textId="2C8C19E7" w:rsidR="007E1EAC" w:rsidRPr="00A9720E" w:rsidRDefault="00000000">
      <w:pPr>
        <w:jc w:val="center"/>
      </w:pPr>
      <w:r w:rsidRPr="00A9720E">
        <w:t>Trabajo Práctico Integrador</w:t>
      </w:r>
    </w:p>
    <w:p w14:paraId="2EEE5C78" w14:textId="77777777" w:rsidR="007E1EAC" w:rsidRPr="00A9720E" w:rsidRDefault="00000000">
      <w:pPr>
        <w:jc w:val="center"/>
      </w:pPr>
      <w:r w:rsidRPr="00A9720E">
        <w:br/>
      </w:r>
    </w:p>
    <w:p w14:paraId="095E3B5E" w14:textId="77777777" w:rsidR="007E1EAC" w:rsidRPr="00A9720E" w:rsidRDefault="00000000">
      <w:pPr>
        <w:jc w:val="center"/>
      </w:pPr>
      <w:r w:rsidRPr="00A9720E">
        <w:t>Grupo 12</w:t>
      </w:r>
    </w:p>
    <w:p w14:paraId="7F183B78" w14:textId="0EB30F13" w:rsidR="007E1EAC" w:rsidRPr="00A9720E" w:rsidRDefault="00AB69E1">
      <w:pPr>
        <w:jc w:val="center"/>
      </w:pPr>
      <w:r w:rsidRPr="00A9720E">
        <w:t>TPINT-GRUPO-12-LAB4</w:t>
      </w:r>
    </w:p>
    <w:p w14:paraId="5FAE5EE1" w14:textId="77777777" w:rsidR="007E1EAC" w:rsidRPr="00A9720E" w:rsidRDefault="00000000">
      <w:pPr>
        <w:jc w:val="center"/>
      </w:pPr>
      <w:r w:rsidRPr="00A9720E">
        <w:br/>
      </w:r>
    </w:p>
    <w:p w14:paraId="3F7ADA58" w14:textId="77777777" w:rsidR="007E1EAC" w:rsidRPr="00A9720E" w:rsidRDefault="00000000">
      <w:pPr>
        <w:jc w:val="center"/>
      </w:pPr>
      <w:r w:rsidRPr="00A9720E">
        <w:t>Fecha: 19/06/2025</w:t>
      </w:r>
    </w:p>
    <w:p w14:paraId="67173E6E" w14:textId="77777777" w:rsidR="007E1EAC" w:rsidRPr="00A9720E" w:rsidRDefault="00000000">
      <w:r w:rsidRPr="00A9720E">
        <w:br w:type="page"/>
      </w:r>
    </w:p>
    <w:p w14:paraId="01C2E159" w14:textId="77777777" w:rsidR="007E1EAC" w:rsidRPr="00A9720E" w:rsidRDefault="00000000">
      <w:pPr>
        <w:pStyle w:val="Ttulo1"/>
      </w:pPr>
      <w:r w:rsidRPr="00A9720E">
        <w:lastRenderedPageBreak/>
        <w:t>Diseño de Pantallas y Diagrama de Base de Datos</w:t>
      </w:r>
    </w:p>
    <w:p w14:paraId="2C4BCF93" w14:textId="77777777" w:rsidR="007E1EAC" w:rsidRPr="00A9720E" w:rsidRDefault="00000000">
      <w:pPr>
        <w:pStyle w:val="Ttulo2"/>
      </w:pPr>
      <w:r w:rsidRPr="00A9720E">
        <w:t>1. Diagrama de la Base de Datos</w:t>
      </w:r>
    </w:p>
    <w:p w14:paraId="3B3E0551" w14:textId="555EB71C" w:rsidR="00A9720E" w:rsidRPr="00A9720E" w:rsidRDefault="00AB69E1" w:rsidP="00A9720E">
      <w:r w:rsidRPr="00A9720E">
        <w:rPr>
          <w:noProof/>
        </w:rPr>
        <w:drawing>
          <wp:inline distT="0" distB="0" distL="0" distR="0" wp14:anchorId="3932FFFB" wp14:editId="6390BECB">
            <wp:extent cx="5486400" cy="5914390"/>
            <wp:effectExtent l="0" t="0" r="0" b="0"/>
            <wp:docPr id="20614610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102" name="Imagen 1" descr="Diagrama&#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914390"/>
                    </a:xfrm>
                    <a:prstGeom prst="rect">
                      <a:avLst/>
                    </a:prstGeom>
                    <a:noFill/>
                    <a:ln>
                      <a:noFill/>
                    </a:ln>
                  </pic:spPr>
                </pic:pic>
              </a:graphicData>
            </a:graphic>
          </wp:inline>
        </w:drawing>
      </w:r>
    </w:p>
    <w:p w14:paraId="794AE40C" w14:textId="77777777" w:rsidR="00A9720E" w:rsidRPr="00A9720E" w:rsidRDefault="00A9720E">
      <w:pPr>
        <w:pStyle w:val="Ttulo2"/>
      </w:pPr>
    </w:p>
    <w:p w14:paraId="10BCF924" w14:textId="77777777" w:rsidR="00A9720E" w:rsidRPr="00A9720E" w:rsidRDefault="00A9720E" w:rsidP="00A9720E"/>
    <w:p w14:paraId="1056A84E" w14:textId="77777777" w:rsidR="00A9720E" w:rsidRPr="00A9720E" w:rsidRDefault="00A9720E" w:rsidP="00A9720E"/>
    <w:p w14:paraId="54B9F49C" w14:textId="1866F7BE" w:rsidR="007E1EAC" w:rsidRPr="00A9720E" w:rsidRDefault="00000000">
      <w:pPr>
        <w:pStyle w:val="Ttulo2"/>
      </w:pPr>
      <w:r w:rsidRPr="00A9720E">
        <w:lastRenderedPageBreak/>
        <w:t>2. Pantallas JSP del sistema</w:t>
      </w:r>
    </w:p>
    <w:p w14:paraId="7CE9F5BC" w14:textId="77777777" w:rsidR="007E1EAC" w:rsidRPr="00A9720E" w:rsidRDefault="00000000">
      <w:pPr>
        <w:pStyle w:val="Ttulo3"/>
      </w:pPr>
      <w:r w:rsidRPr="00A9720E">
        <w:t xml:space="preserve">2. </w:t>
      </w:r>
      <w:proofErr w:type="spellStart"/>
      <w:r w:rsidRPr="00A9720E">
        <w:t>AltaCliente.jsp</w:t>
      </w:r>
      <w:proofErr w:type="spellEnd"/>
    </w:p>
    <w:p w14:paraId="372765BD" w14:textId="77777777" w:rsidR="008A5A00" w:rsidRDefault="008A5A00">
      <w:r>
        <w:rPr>
          <w:noProof/>
        </w:rPr>
        <w:drawing>
          <wp:inline distT="0" distB="0" distL="0" distR="0" wp14:anchorId="1CB5ADB8" wp14:editId="0758DB8C">
            <wp:extent cx="5486400" cy="6888480"/>
            <wp:effectExtent l="0" t="0" r="0" b="7620"/>
            <wp:docPr id="119930631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06316" name="Imagen 1" descr="Interfaz de usuario gráfica, Aplicación&#10;&#10;El contenido generado por IA puede ser incorrecto."/>
                    <pic:cNvPicPr/>
                  </pic:nvPicPr>
                  <pic:blipFill>
                    <a:blip r:embed="rId7"/>
                    <a:stretch>
                      <a:fillRect/>
                    </a:stretch>
                  </pic:blipFill>
                  <pic:spPr>
                    <a:xfrm>
                      <a:off x="0" y="0"/>
                      <a:ext cx="5486400" cy="6888480"/>
                    </a:xfrm>
                    <a:prstGeom prst="rect">
                      <a:avLst/>
                    </a:prstGeom>
                  </pic:spPr>
                </pic:pic>
              </a:graphicData>
            </a:graphic>
          </wp:inline>
        </w:drawing>
      </w:r>
    </w:p>
    <w:p w14:paraId="04F70B05" w14:textId="1D8B86B0" w:rsidR="007E1EAC" w:rsidRPr="00A9720E" w:rsidRDefault="00000000">
      <w:r w:rsidRPr="008A5A00">
        <w:rPr>
          <w:rStyle w:val="Ttulo4Car"/>
        </w:rPr>
        <w:t>Descripción:</w:t>
      </w:r>
      <w:r w:rsidR="008A5A00">
        <w:t xml:space="preserve"> </w:t>
      </w:r>
      <w:proofErr w:type="spellStart"/>
      <w:r w:rsidR="008A5A00">
        <w:t>AltaCliente</w:t>
      </w:r>
      <w:proofErr w:type="spellEnd"/>
      <w:r w:rsidR="008A5A00">
        <w:t xml:space="preserve"> es una vista para que el administrador pueda dar de alta a un cliente cuenta con todos los campos necesarios y solicitados a su vez </w:t>
      </w:r>
      <w:r w:rsidR="008A5A00">
        <w:lastRenderedPageBreak/>
        <w:t>cuenta con un campo de usuario uno de contraseña para poder realizar la generación de un usuario y poder acceder al sistema.</w:t>
      </w:r>
    </w:p>
    <w:p w14:paraId="146E790A" w14:textId="77777777" w:rsidR="007E1EAC" w:rsidRPr="00A9720E" w:rsidRDefault="007E1EAC"/>
    <w:p w14:paraId="6D262D47" w14:textId="77777777" w:rsidR="007E1EAC" w:rsidRPr="00A9720E" w:rsidRDefault="007E1EAC"/>
    <w:p w14:paraId="6CA3E2EB" w14:textId="77777777" w:rsidR="007E1EAC" w:rsidRPr="00A9720E" w:rsidRDefault="00000000">
      <w:pPr>
        <w:pStyle w:val="Ttulo3"/>
      </w:pPr>
      <w:r w:rsidRPr="00A9720E">
        <w:t xml:space="preserve">3. </w:t>
      </w:r>
      <w:proofErr w:type="spellStart"/>
      <w:r w:rsidRPr="00A9720E">
        <w:t>AltaCuenta.jsp</w:t>
      </w:r>
      <w:proofErr w:type="spellEnd"/>
    </w:p>
    <w:p w14:paraId="09511655" w14:textId="77777777" w:rsidR="000820D3" w:rsidRDefault="000820D3">
      <w:r>
        <w:rPr>
          <w:noProof/>
        </w:rPr>
        <w:drawing>
          <wp:inline distT="0" distB="0" distL="0" distR="0" wp14:anchorId="5261A6F5" wp14:editId="049451BB">
            <wp:extent cx="5486400" cy="4451985"/>
            <wp:effectExtent l="0" t="0" r="0" b="5715"/>
            <wp:docPr id="41823469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34690" name="Imagen 1" descr="Interfaz de usuario gráfica, Texto, Aplicación&#10;&#10;El contenido generado por IA puede ser incorrecto."/>
                    <pic:cNvPicPr/>
                  </pic:nvPicPr>
                  <pic:blipFill>
                    <a:blip r:embed="rId8"/>
                    <a:stretch>
                      <a:fillRect/>
                    </a:stretch>
                  </pic:blipFill>
                  <pic:spPr>
                    <a:xfrm>
                      <a:off x="0" y="0"/>
                      <a:ext cx="5486400" cy="4451985"/>
                    </a:xfrm>
                    <a:prstGeom prst="rect">
                      <a:avLst/>
                    </a:prstGeom>
                  </pic:spPr>
                </pic:pic>
              </a:graphicData>
            </a:graphic>
          </wp:inline>
        </w:drawing>
      </w:r>
    </w:p>
    <w:p w14:paraId="7FC1A7C7" w14:textId="41001775" w:rsidR="007E1EAC" w:rsidRPr="00A9720E" w:rsidRDefault="00000000">
      <w:r w:rsidRPr="000820D3">
        <w:rPr>
          <w:rStyle w:val="Ttulo4Car"/>
        </w:rPr>
        <w:t>Descripción:</w:t>
      </w:r>
      <w:r w:rsidR="000820D3">
        <w:t xml:space="preserve"> está vista cuenta con un campo de texto para colocar el número de documento del cliente al cual va a ser asignada la cuenta, un campo fecha para colocar la fecha de creación de cuenta y un desplegable donde se seleccionará el tipo de cuenta que puede ser caja de ahorro o cuenta corriente.</w:t>
      </w:r>
    </w:p>
    <w:p w14:paraId="434E6991" w14:textId="77777777" w:rsidR="007E1EAC" w:rsidRPr="00A9720E" w:rsidRDefault="007E1EAC"/>
    <w:p w14:paraId="3234A549" w14:textId="77777777" w:rsidR="007E1EAC" w:rsidRPr="00A9720E" w:rsidRDefault="007E1EAC"/>
    <w:p w14:paraId="28B5B18B" w14:textId="77777777" w:rsidR="007E1EAC" w:rsidRPr="00A9720E" w:rsidRDefault="00000000">
      <w:pPr>
        <w:pStyle w:val="Ttulo3"/>
      </w:pPr>
      <w:r w:rsidRPr="00A9720E">
        <w:lastRenderedPageBreak/>
        <w:t xml:space="preserve">4. </w:t>
      </w:r>
      <w:proofErr w:type="spellStart"/>
      <w:r w:rsidRPr="00A9720E">
        <w:t>Clientes.jsp</w:t>
      </w:r>
      <w:proofErr w:type="spellEnd"/>
    </w:p>
    <w:p w14:paraId="7102EBDD" w14:textId="77777777" w:rsidR="008B58E7" w:rsidRDefault="008B58E7">
      <w:r>
        <w:rPr>
          <w:noProof/>
        </w:rPr>
        <w:drawing>
          <wp:inline distT="0" distB="0" distL="0" distR="0" wp14:anchorId="1FD1CAE8" wp14:editId="09F46186">
            <wp:extent cx="5486400" cy="2619375"/>
            <wp:effectExtent l="0" t="0" r="0" b="9525"/>
            <wp:docPr id="60525736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57365" name="Imagen 1" descr="Captura de pantalla de computadora&#10;&#10;El contenido generado por IA puede ser incorrecto."/>
                    <pic:cNvPicPr/>
                  </pic:nvPicPr>
                  <pic:blipFill>
                    <a:blip r:embed="rId9"/>
                    <a:stretch>
                      <a:fillRect/>
                    </a:stretch>
                  </pic:blipFill>
                  <pic:spPr>
                    <a:xfrm>
                      <a:off x="0" y="0"/>
                      <a:ext cx="5486400" cy="2619375"/>
                    </a:xfrm>
                    <a:prstGeom prst="rect">
                      <a:avLst/>
                    </a:prstGeom>
                  </pic:spPr>
                </pic:pic>
              </a:graphicData>
            </a:graphic>
          </wp:inline>
        </w:drawing>
      </w:r>
    </w:p>
    <w:p w14:paraId="28E0B9D6" w14:textId="2A9EDC77" w:rsidR="007E1EAC" w:rsidRDefault="00000000">
      <w:r w:rsidRPr="008B58E7">
        <w:rPr>
          <w:rStyle w:val="Ttulo4Car"/>
        </w:rPr>
        <w:t>Descripción:</w:t>
      </w:r>
      <w:r w:rsidR="008B58E7">
        <w:t xml:space="preserve"> desde el menú administrador accediendo a la pestaña clientes no lleva a una vista dónde podemos ver una </w:t>
      </w:r>
      <w:proofErr w:type="spellStart"/>
      <w:r w:rsidR="008B58E7">
        <w:t>datatable</w:t>
      </w:r>
      <w:proofErr w:type="spellEnd"/>
      <w:r w:rsidR="008B58E7">
        <w:t xml:space="preserve"> dónde figurarán todos los clientes registrados en la base de datos cada fila que pertenece a un cliente cuenta con los campos más importantes a la vista si se quieren acceder a todos los datos de cada cliente cuentan con un botón de detalle para poder visualizarlo.</w:t>
      </w:r>
    </w:p>
    <w:p w14:paraId="4D763728" w14:textId="2B151C09" w:rsidR="008B58E7" w:rsidRDefault="008B58E7">
      <w:r>
        <w:t>Cada cliente cuenta con un botón modificar el cual hace aparecer una ventana modal con todos los campos de cada cliente para poder realizar la modificación de cada atributo.</w:t>
      </w:r>
    </w:p>
    <w:p w14:paraId="1CD00855" w14:textId="5A21EEB3" w:rsidR="008A5A00" w:rsidRDefault="008A5A00">
      <w:r>
        <w:t>También cuenta con un botón de eliminar para realizar la baja lógica de cliente</w:t>
      </w:r>
      <w:r w:rsidR="00B14D76">
        <w:t xml:space="preserve"> y un botón de agregar un nuevo cliente</w:t>
      </w:r>
      <w:r>
        <w:t>.</w:t>
      </w:r>
    </w:p>
    <w:p w14:paraId="4B55A59B" w14:textId="77777777" w:rsidR="00B14D76" w:rsidRDefault="00B14D76"/>
    <w:p w14:paraId="61708B98" w14:textId="77777777" w:rsidR="008B58E7" w:rsidRPr="00A9720E" w:rsidRDefault="008B58E7"/>
    <w:p w14:paraId="50461378" w14:textId="77777777" w:rsidR="007E1EAC" w:rsidRPr="00A9720E" w:rsidRDefault="007E1EAC"/>
    <w:p w14:paraId="2B65BC6F" w14:textId="77777777" w:rsidR="007E1EAC" w:rsidRPr="00A9720E" w:rsidRDefault="007E1EAC"/>
    <w:p w14:paraId="78FABFFE" w14:textId="77777777" w:rsidR="007E1EAC" w:rsidRPr="00A9720E" w:rsidRDefault="00000000">
      <w:pPr>
        <w:pStyle w:val="Ttulo3"/>
      </w:pPr>
      <w:r w:rsidRPr="00A9720E">
        <w:lastRenderedPageBreak/>
        <w:t xml:space="preserve">5. </w:t>
      </w:r>
      <w:proofErr w:type="spellStart"/>
      <w:r w:rsidRPr="00A9720E">
        <w:t>Cuentas.jsp</w:t>
      </w:r>
      <w:proofErr w:type="spellEnd"/>
    </w:p>
    <w:p w14:paraId="7D5626B9" w14:textId="77777777" w:rsidR="008A5A00" w:rsidRDefault="008A5A00">
      <w:r>
        <w:rPr>
          <w:noProof/>
        </w:rPr>
        <w:drawing>
          <wp:inline distT="0" distB="0" distL="0" distR="0" wp14:anchorId="14E7F9E0" wp14:editId="66492379">
            <wp:extent cx="5486400" cy="2632075"/>
            <wp:effectExtent l="0" t="0" r="0" b="0"/>
            <wp:docPr id="91707166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71665" name="Imagen 1" descr="Captura de pantalla de computadora&#10;&#10;El contenido generado por IA puede ser incorrecto."/>
                    <pic:cNvPicPr/>
                  </pic:nvPicPr>
                  <pic:blipFill>
                    <a:blip r:embed="rId10"/>
                    <a:stretch>
                      <a:fillRect/>
                    </a:stretch>
                  </pic:blipFill>
                  <pic:spPr>
                    <a:xfrm>
                      <a:off x="0" y="0"/>
                      <a:ext cx="5486400" cy="2632075"/>
                    </a:xfrm>
                    <a:prstGeom prst="rect">
                      <a:avLst/>
                    </a:prstGeom>
                  </pic:spPr>
                </pic:pic>
              </a:graphicData>
            </a:graphic>
          </wp:inline>
        </w:drawing>
      </w:r>
    </w:p>
    <w:p w14:paraId="2A96AE31" w14:textId="2AA459BE" w:rsidR="007E1EAC" w:rsidRPr="00A9720E" w:rsidRDefault="00000000">
      <w:r w:rsidRPr="008A5A00">
        <w:rPr>
          <w:rStyle w:val="Ttulo4Car"/>
        </w:rPr>
        <w:t>Descripción:</w:t>
      </w:r>
      <w:r w:rsidR="008A5A00">
        <w:t xml:space="preserve"> cuentas al igual que clientes dispone de una vista con un data table dónde figuran los datos de todas las cuentas en la base de datos, cuenta con un botón modificar para realizar edición en los atributos de cada cuenta un botón de eliminar para dar la baja lógica de la cuenta, y un botón de agregar nueva cuenta para poder generar una nueva cuenta y asignarla a un cliente.</w:t>
      </w:r>
    </w:p>
    <w:p w14:paraId="71A555A8" w14:textId="77777777" w:rsidR="007E1EAC" w:rsidRPr="00A9720E" w:rsidRDefault="007E1EAC"/>
    <w:p w14:paraId="6ED3EF49" w14:textId="77777777" w:rsidR="007E1EAC" w:rsidRPr="00A9720E" w:rsidRDefault="007E1EAC"/>
    <w:p w14:paraId="538FBB07" w14:textId="77777777" w:rsidR="007E1EAC" w:rsidRPr="00A9720E" w:rsidRDefault="00000000">
      <w:pPr>
        <w:pStyle w:val="Ttulo3"/>
      </w:pPr>
      <w:r w:rsidRPr="00A9720E">
        <w:t xml:space="preserve">6. </w:t>
      </w:r>
      <w:proofErr w:type="spellStart"/>
      <w:r w:rsidRPr="00A9720E">
        <w:t>MenuAdmin.jsp</w:t>
      </w:r>
      <w:proofErr w:type="spellEnd"/>
    </w:p>
    <w:p w14:paraId="4156B2AF" w14:textId="3AFE38C2" w:rsidR="007E1EAC" w:rsidRPr="00A9720E" w:rsidRDefault="008B58E7">
      <w:r>
        <w:rPr>
          <w:noProof/>
        </w:rPr>
        <w:drawing>
          <wp:inline distT="0" distB="0" distL="0" distR="0" wp14:anchorId="45D44511" wp14:editId="5BF3DD67">
            <wp:extent cx="5486400" cy="2640965"/>
            <wp:effectExtent l="0" t="0" r="0" b="6985"/>
            <wp:docPr id="43974975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49751" name="Imagen 1" descr="Interfaz de usuario gráfica, Texto, Aplicación, Correo electrónico&#10;&#10;El contenido generado por IA puede ser incorrecto."/>
                    <pic:cNvPicPr/>
                  </pic:nvPicPr>
                  <pic:blipFill>
                    <a:blip r:embed="rId11"/>
                    <a:stretch>
                      <a:fillRect/>
                    </a:stretch>
                  </pic:blipFill>
                  <pic:spPr>
                    <a:xfrm>
                      <a:off x="0" y="0"/>
                      <a:ext cx="5486400" cy="2640965"/>
                    </a:xfrm>
                    <a:prstGeom prst="rect">
                      <a:avLst/>
                    </a:prstGeom>
                  </pic:spPr>
                </pic:pic>
              </a:graphicData>
            </a:graphic>
          </wp:inline>
        </w:drawing>
      </w:r>
    </w:p>
    <w:p w14:paraId="3611A896" w14:textId="6C0F4483" w:rsidR="007E1EAC" w:rsidRPr="00A9720E" w:rsidRDefault="00000000">
      <w:r w:rsidRPr="008B58E7">
        <w:rPr>
          <w:rStyle w:val="Ttulo4Car"/>
        </w:rPr>
        <w:t>Descripción:</w:t>
      </w:r>
      <w:r w:rsidR="008B58E7">
        <w:t xml:space="preserve"> el menú de administrador es la pantalla principal a la cual se accede desde el </w:t>
      </w:r>
      <w:proofErr w:type="spellStart"/>
      <w:r w:rsidR="008B58E7">
        <w:t>login</w:t>
      </w:r>
      <w:proofErr w:type="spellEnd"/>
      <w:r w:rsidR="008B58E7">
        <w:t xml:space="preserve"> con un rol de </w:t>
      </w:r>
      <w:proofErr w:type="spellStart"/>
      <w:r w:rsidR="008B58E7">
        <w:t>admin</w:t>
      </w:r>
      <w:proofErr w:type="spellEnd"/>
      <w:r w:rsidR="008B58E7">
        <w:t xml:space="preserve"> desde esta vista se pueden gestionar clientes </w:t>
      </w:r>
      <w:r w:rsidR="008B58E7">
        <w:lastRenderedPageBreak/>
        <w:t>ABML, usuarios ABML, cuentas ABML, préstamos para poder verificar los préstamos pendientes de aprobación por los clientes y también cuenta con un menú de generación de reportes.</w:t>
      </w:r>
    </w:p>
    <w:p w14:paraId="5E7D4121" w14:textId="77777777" w:rsidR="007E1EAC" w:rsidRPr="00A9720E" w:rsidRDefault="007E1EAC"/>
    <w:p w14:paraId="06388980" w14:textId="77777777" w:rsidR="007E1EAC" w:rsidRPr="00A9720E" w:rsidRDefault="007E1EAC"/>
    <w:p w14:paraId="41FFA64D" w14:textId="37435ADA" w:rsidR="007E1EAC" w:rsidRPr="00A9720E" w:rsidRDefault="00000000">
      <w:pPr>
        <w:pStyle w:val="Ttulo3"/>
      </w:pPr>
      <w:r w:rsidRPr="00A9720E">
        <w:t xml:space="preserve">7. </w:t>
      </w:r>
      <w:proofErr w:type="spellStart"/>
      <w:r w:rsidRPr="00A9720E">
        <w:t>ModificarC</w:t>
      </w:r>
      <w:r w:rsidR="008A276A">
        <w:t>uenta</w:t>
      </w:r>
      <w:r w:rsidRPr="00A9720E">
        <w:t>.jsp</w:t>
      </w:r>
      <w:proofErr w:type="spellEnd"/>
    </w:p>
    <w:p w14:paraId="1926DFF2" w14:textId="77777777" w:rsidR="000820D3" w:rsidRDefault="000820D3">
      <w:r>
        <w:rPr>
          <w:noProof/>
        </w:rPr>
        <w:drawing>
          <wp:inline distT="0" distB="0" distL="0" distR="0" wp14:anchorId="44390674" wp14:editId="036A10DF">
            <wp:extent cx="5486400" cy="4363085"/>
            <wp:effectExtent l="0" t="0" r="0" b="0"/>
            <wp:docPr id="166462462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24623" name="Imagen 1" descr="Interfaz de usuario gráfica, Aplicación&#10;&#10;El contenido generado por IA puede ser incorrecto."/>
                    <pic:cNvPicPr/>
                  </pic:nvPicPr>
                  <pic:blipFill>
                    <a:blip r:embed="rId12"/>
                    <a:stretch>
                      <a:fillRect/>
                    </a:stretch>
                  </pic:blipFill>
                  <pic:spPr>
                    <a:xfrm>
                      <a:off x="0" y="0"/>
                      <a:ext cx="5486400" cy="4363085"/>
                    </a:xfrm>
                    <a:prstGeom prst="rect">
                      <a:avLst/>
                    </a:prstGeom>
                  </pic:spPr>
                </pic:pic>
              </a:graphicData>
            </a:graphic>
          </wp:inline>
        </w:drawing>
      </w:r>
    </w:p>
    <w:p w14:paraId="14FDFCA9" w14:textId="6281C6BE" w:rsidR="007E1EAC" w:rsidRPr="00A9720E" w:rsidRDefault="00000000">
      <w:r w:rsidRPr="000820D3">
        <w:rPr>
          <w:rStyle w:val="Ttulo4Car"/>
        </w:rPr>
        <w:t>Descripción:</w:t>
      </w:r>
      <w:r w:rsidR="000820D3">
        <w:t xml:space="preserve"> esta vista sirve para realizar una edición de la cuenta seleccionada, solamente se puede realizar el cambio en el estado de cuenta, activa o inactiva y el saldo de </w:t>
      </w:r>
      <w:proofErr w:type="gramStart"/>
      <w:r w:rsidR="000820D3">
        <w:t>la misma</w:t>
      </w:r>
      <w:proofErr w:type="gramEnd"/>
      <w:r w:rsidR="000820D3">
        <w:t>, no se puede realizar cambio de CBU ni número de cuenta y tampoco el tipo de cuenta.</w:t>
      </w:r>
    </w:p>
    <w:p w14:paraId="6ED2A48D" w14:textId="77777777" w:rsidR="007E1EAC" w:rsidRPr="00A9720E" w:rsidRDefault="007E1EAC"/>
    <w:p w14:paraId="21FFA82A" w14:textId="77777777" w:rsidR="007E1EAC" w:rsidRPr="00A9720E" w:rsidRDefault="007E1EAC"/>
    <w:p w14:paraId="67E31F4F" w14:textId="49B27179" w:rsidR="007E1EAC" w:rsidRPr="00A9720E" w:rsidRDefault="00000000">
      <w:pPr>
        <w:pStyle w:val="Ttulo3"/>
      </w:pPr>
      <w:r w:rsidRPr="00A9720E">
        <w:lastRenderedPageBreak/>
        <w:t xml:space="preserve">8. </w:t>
      </w:r>
      <w:proofErr w:type="spellStart"/>
      <w:r w:rsidRPr="00A9720E">
        <w:t>Modificar</w:t>
      </w:r>
      <w:r w:rsidR="008A276A">
        <w:t>Cliente</w:t>
      </w:r>
      <w:r w:rsidRPr="00A9720E">
        <w:t>.jsp</w:t>
      </w:r>
      <w:proofErr w:type="spellEnd"/>
    </w:p>
    <w:p w14:paraId="7F894E9E" w14:textId="61A011AD" w:rsidR="007E1EAC" w:rsidRPr="00A9720E" w:rsidRDefault="008A276A">
      <w:r>
        <w:rPr>
          <w:noProof/>
        </w:rPr>
        <w:drawing>
          <wp:inline distT="0" distB="0" distL="0" distR="0" wp14:anchorId="54D30DFC" wp14:editId="3D568CDA">
            <wp:extent cx="5486400" cy="5427345"/>
            <wp:effectExtent l="0" t="0" r="0" b="1905"/>
            <wp:docPr id="97923306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33061" name="Imagen 1" descr="Interfaz de usuario gráfica, Aplicación&#10;&#10;El contenido generado por IA puede ser incorrecto."/>
                    <pic:cNvPicPr/>
                  </pic:nvPicPr>
                  <pic:blipFill>
                    <a:blip r:embed="rId13"/>
                    <a:stretch>
                      <a:fillRect/>
                    </a:stretch>
                  </pic:blipFill>
                  <pic:spPr>
                    <a:xfrm>
                      <a:off x="0" y="0"/>
                      <a:ext cx="5486400" cy="5427345"/>
                    </a:xfrm>
                    <a:prstGeom prst="rect">
                      <a:avLst/>
                    </a:prstGeom>
                  </pic:spPr>
                </pic:pic>
              </a:graphicData>
            </a:graphic>
          </wp:inline>
        </w:drawing>
      </w:r>
    </w:p>
    <w:p w14:paraId="5199FFC7" w14:textId="29E47275" w:rsidR="007E1EAC" w:rsidRDefault="00000000">
      <w:r w:rsidRPr="00D455AA">
        <w:rPr>
          <w:rStyle w:val="Ttulo4Car"/>
        </w:rPr>
        <w:t>Descripción:</w:t>
      </w:r>
      <w:r w:rsidR="00D455AA">
        <w:t xml:space="preserve"> Esta vista es para modificar los datos del cliente seleccionado.</w:t>
      </w:r>
    </w:p>
    <w:p w14:paraId="22AD4FBB" w14:textId="739075F8" w:rsidR="00C153E5" w:rsidRPr="00A9720E" w:rsidRDefault="00C153E5">
      <w:r>
        <w:t xml:space="preserve">Se considera </w:t>
      </w:r>
      <w:proofErr w:type="gramStart"/>
      <w:r>
        <w:t>que</w:t>
      </w:r>
      <w:proofErr w:type="gramEnd"/>
      <w:r>
        <w:t xml:space="preserve"> ante un error en el alta de cliente, </w:t>
      </w:r>
      <w:proofErr w:type="gramStart"/>
      <w:r>
        <w:t>todo los datos</w:t>
      </w:r>
      <w:proofErr w:type="gramEnd"/>
      <w:r>
        <w:t xml:space="preserve"> pueden ser modificados.</w:t>
      </w:r>
    </w:p>
    <w:p w14:paraId="1BF66337" w14:textId="77777777" w:rsidR="007E1EAC" w:rsidRPr="00A9720E" w:rsidRDefault="007E1EAC"/>
    <w:p w14:paraId="5648FA5D" w14:textId="77777777" w:rsidR="007E1EAC" w:rsidRPr="00A9720E" w:rsidRDefault="007E1EAC"/>
    <w:p w14:paraId="48B9A344" w14:textId="77777777" w:rsidR="007E1EAC" w:rsidRPr="00A9720E" w:rsidRDefault="00000000">
      <w:pPr>
        <w:pStyle w:val="Ttulo3"/>
      </w:pPr>
      <w:r w:rsidRPr="00A9720E">
        <w:lastRenderedPageBreak/>
        <w:t xml:space="preserve">9. </w:t>
      </w:r>
      <w:proofErr w:type="spellStart"/>
      <w:r w:rsidRPr="00A9720E">
        <w:t>Prestamos.jsp</w:t>
      </w:r>
      <w:proofErr w:type="spellEnd"/>
    </w:p>
    <w:p w14:paraId="059D740D" w14:textId="77777777" w:rsidR="009B206E" w:rsidRDefault="009B206E">
      <w:r>
        <w:rPr>
          <w:noProof/>
        </w:rPr>
        <w:drawing>
          <wp:inline distT="0" distB="0" distL="0" distR="0" wp14:anchorId="1905A2B6" wp14:editId="05FB8294">
            <wp:extent cx="5486400" cy="2626360"/>
            <wp:effectExtent l="0" t="0" r="0" b="2540"/>
            <wp:docPr id="146985785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57852" name="Imagen 1" descr="Interfaz de usuario gráfica, Aplicación&#10;&#10;El contenido generado por IA puede ser incorrecto."/>
                    <pic:cNvPicPr/>
                  </pic:nvPicPr>
                  <pic:blipFill>
                    <a:blip r:embed="rId14"/>
                    <a:stretch>
                      <a:fillRect/>
                    </a:stretch>
                  </pic:blipFill>
                  <pic:spPr>
                    <a:xfrm>
                      <a:off x="0" y="0"/>
                      <a:ext cx="5486400" cy="2626360"/>
                    </a:xfrm>
                    <a:prstGeom prst="rect">
                      <a:avLst/>
                    </a:prstGeom>
                  </pic:spPr>
                </pic:pic>
              </a:graphicData>
            </a:graphic>
          </wp:inline>
        </w:drawing>
      </w:r>
    </w:p>
    <w:p w14:paraId="58AA3A68" w14:textId="1B2F83B0" w:rsidR="007E1EAC" w:rsidRPr="00A9720E" w:rsidRDefault="00000000">
      <w:r w:rsidRPr="009B206E">
        <w:rPr>
          <w:rStyle w:val="Ttulo4Car"/>
        </w:rPr>
        <w:t>Descripción:</w:t>
      </w:r>
      <w:r w:rsidR="009B206E">
        <w:t xml:space="preserve"> En la vista prestamos se pueden observar todos los prestamos solicitados pro los clientes con sus datos y estados, donde solo se podrá interactuar sobre los que estén pendientes de aprobación.</w:t>
      </w:r>
    </w:p>
    <w:p w14:paraId="158F8BF7" w14:textId="77777777" w:rsidR="007E1EAC" w:rsidRPr="00A9720E" w:rsidRDefault="007E1EAC"/>
    <w:p w14:paraId="3EF93096" w14:textId="77777777" w:rsidR="007E1EAC" w:rsidRPr="00A9720E" w:rsidRDefault="007E1EAC"/>
    <w:p w14:paraId="78C9CA9F" w14:textId="77777777" w:rsidR="007E1EAC" w:rsidRPr="00A9720E" w:rsidRDefault="00000000">
      <w:pPr>
        <w:pStyle w:val="Ttulo3"/>
      </w:pPr>
      <w:r w:rsidRPr="00A9720E">
        <w:t xml:space="preserve">10. </w:t>
      </w:r>
      <w:proofErr w:type="spellStart"/>
      <w:r w:rsidRPr="00A9720E">
        <w:t>Reportes.jsp</w:t>
      </w:r>
      <w:proofErr w:type="spellEnd"/>
    </w:p>
    <w:p w14:paraId="5EF58C30" w14:textId="77777777" w:rsidR="009B206E" w:rsidRDefault="009B206E">
      <w:r>
        <w:rPr>
          <w:noProof/>
        </w:rPr>
        <w:drawing>
          <wp:inline distT="0" distB="0" distL="0" distR="0" wp14:anchorId="6D3BEB98" wp14:editId="72E9CCF4">
            <wp:extent cx="5486400" cy="2594610"/>
            <wp:effectExtent l="0" t="0" r="0" b="0"/>
            <wp:docPr id="186823274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32743" name="Imagen 1" descr="Interfaz de usuario gráfica&#10;&#10;El contenido generado por IA puede ser incorrecto."/>
                    <pic:cNvPicPr/>
                  </pic:nvPicPr>
                  <pic:blipFill>
                    <a:blip r:embed="rId15"/>
                    <a:stretch>
                      <a:fillRect/>
                    </a:stretch>
                  </pic:blipFill>
                  <pic:spPr>
                    <a:xfrm>
                      <a:off x="0" y="0"/>
                      <a:ext cx="5486400" cy="2594610"/>
                    </a:xfrm>
                    <a:prstGeom prst="rect">
                      <a:avLst/>
                    </a:prstGeom>
                  </pic:spPr>
                </pic:pic>
              </a:graphicData>
            </a:graphic>
          </wp:inline>
        </w:drawing>
      </w:r>
    </w:p>
    <w:p w14:paraId="369F8A1C" w14:textId="6D4E1840" w:rsidR="007E1EAC" w:rsidRPr="00A9720E" w:rsidRDefault="00000000">
      <w:r w:rsidRPr="009B206E">
        <w:rPr>
          <w:rStyle w:val="Ttulo4Car"/>
        </w:rPr>
        <w:t>Descripción:</w:t>
      </w:r>
      <w:r w:rsidR="009B206E">
        <w:t xml:space="preserve"> Reportes es una vista donde se podrá solicitar información de, montos de préstamos, cantidad de préstamos, monto total de transferencias entrantes, salientes, rangos de fechas y demás.</w:t>
      </w:r>
    </w:p>
    <w:p w14:paraId="218229D1" w14:textId="77777777" w:rsidR="007E1EAC" w:rsidRPr="00A9720E" w:rsidRDefault="007E1EAC"/>
    <w:p w14:paraId="198B0202" w14:textId="77777777" w:rsidR="007E1EAC" w:rsidRPr="00A9720E" w:rsidRDefault="007E1EAC"/>
    <w:p w14:paraId="04D8BA5B" w14:textId="77777777" w:rsidR="007E1EAC" w:rsidRPr="00A9720E" w:rsidRDefault="00000000">
      <w:pPr>
        <w:pStyle w:val="Ttulo3"/>
      </w:pPr>
      <w:r w:rsidRPr="00A9720E">
        <w:t xml:space="preserve">11. </w:t>
      </w:r>
      <w:proofErr w:type="spellStart"/>
      <w:r w:rsidRPr="00A9720E">
        <w:t>Usuarios.jsp</w:t>
      </w:r>
      <w:proofErr w:type="spellEnd"/>
    </w:p>
    <w:p w14:paraId="272E6FC3" w14:textId="77777777" w:rsidR="006F37E7" w:rsidRDefault="006F37E7">
      <w:r>
        <w:rPr>
          <w:noProof/>
        </w:rPr>
        <w:drawing>
          <wp:inline distT="0" distB="0" distL="0" distR="0" wp14:anchorId="13F057D4" wp14:editId="2A896F76">
            <wp:extent cx="5486400" cy="2623820"/>
            <wp:effectExtent l="0" t="0" r="0" b="5080"/>
            <wp:docPr id="183313767"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767" name="Imagen 1" descr="Captura de pantalla de computadora&#10;&#10;El contenido generado por IA puede ser incorrecto."/>
                    <pic:cNvPicPr/>
                  </pic:nvPicPr>
                  <pic:blipFill>
                    <a:blip r:embed="rId16"/>
                    <a:stretch>
                      <a:fillRect/>
                    </a:stretch>
                  </pic:blipFill>
                  <pic:spPr>
                    <a:xfrm>
                      <a:off x="0" y="0"/>
                      <a:ext cx="5486400" cy="2623820"/>
                    </a:xfrm>
                    <a:prstGeom prst="rect">
                      <a:avLst/>
                    </a:prstGeom>
                  </pic:spPr>
                </pic:pic>
              </a:graphicData>
            </a:graphic>
          </wp:inline>
        </w:drawing>
      </w:r>
    </w:p>
    <w:p w14:paraId="3D2E976A" w14:textId="68997920" w:rsidR="006F37E7" w:rsidRDefault="005D04E5">
      <w:r>
        <w:rPr>
          <w:noProof/>
        </w:rPr>
        <w:drawing>
          <wp:inline distT="0" distB="0" distL="0" distR="0" wp14:anchorId="62C8A46D" wp14:editId="1C1C2B55">
            <wp:extent cx="5486400" cy="2897505"/>
            <wp:effectExtent l="0" t="0" r="0" b="0"/>
            <wp:docPr id="90851628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6285" name="Imagen 1" descr="Interfaz de usuario gráfica, Aplicación&#10;&#10;El contenido generado por IA puede ser incorrecto."/>
                    <pic:cNvPicPr/>
                  </pic:nvPicPr>
                  <pic:blipFill>
                    <a:blip r:embed="rId17"/>
                    <a:stretch>
                      <a:fillRect/>
                    </a:stretch>
                  </pic:blipFill>
                  <pic:spPr>
                    <a:xfrm>
                      <a:off x="0" y="0"/>
                      <a:ext cx="5486400" cy="2897505"/>
                    </a:xfrm>
                    <a:prstGeom prst="rect">
                      <a:avLst/>
                    </a:prstGeom>
                  </pic:spPr>
                </pic:pic>
              </a:graphicData>
            </a:graphic>
          </wp:inline>
        </w:drawing>
      </w:r>
    </w:p>
    <w:p w14:paraId="2F561F06" w14:textId="4CE219D2" w:rsidR="007E1EAC" w:rsidRPr="00A9720E" w:rsidRDefault="00000000">
      <w:r w:rsidRPr="005D04E5">
        <w:rPr>
          <w:rStyle w:val="Ttulo4Car"/>
        </w:rPr>
        <w:t>Descripción:</w:t>
      </w:r>
      <w:r w:rsidR="006F37E7">
        <w:t xml:space="preserve"> </w:t>
      </w:r>
      <w:r w:rsidR="005D04E5">
        <w:t xml:space="preserve">La vista usuarios muestra un </w:t>
      </w:r>
      <w:proofErr w:type="spellStart"/>
      <w:r w:rsidR="005D04E5">
        <w:t>datatable</w:t>
      </w:r>
      <w:proofErr w:type="spellEnd"/>
      <w:r w:rsidR="005D04E5">
        <w:t xml:space="preserve"> con todos los usuarios registrados en la base de datos, se puede modificar sus atributos, también se puede dar de baja lógica y dar de alta un nuevo usuario de tipo </w:t>
      </w:r>
      <w:proofErr w:type="spellStart"/>
      <w:r w:rsidR="005D04E5">
        <w:t>admin</w:t>
      </w:r>
      <w:proofErr w:type="spellEnd"/>
      <w:r w:rsidR="005D04E5">
        <w:t xml:space="preserve"> o cliente, en este ultimo caso se habilita el campo DNI del cliente para colocar el </w:t>
      </w:r>
      <w:proofErr w:type="spellStart"/>
      <w:r w:rsidR="005D04E5">
        <w:t>dni</w:t>
      </w:r>
      <w:proofErr w:type="spellEnd"/>
      <w:r w:rsidR="005D04E5">
        <w:t xml:space="preserve"> del cliente al cual se asigna el usuario.</w:t>
      </w:r>
    </w:p>
    <w:p w14:paraId="15F0EE0B" w14:textId="77777777" w:rsidR="007E1EAC" w:rsidRPr="00A9720E" w:rsidRDefault="007E1EAC"/>
    <w:p w14:paraId="56E8CCB3" w14:textId="77777777" w:rsidR="007E1EAC" w:rsidRPr="00A9720E" w:rsidRDefault="007E1EAC"/>
    <w:p w14:paraId="3C01CB6A" w14:textId="77777777" w:rsidR="007E1EAC" w:rsidRPr="00A9720E" w:rsidRDefault="00000000">
      <w:pPr>
        <w:pStyle w:val="Ttulo3"/>
      </w:pPr>
      <w:r w:rsidRPr="00A9720E">
        <w:t xml:space="preserve">12. </w:t>
      </w:r>
      <w:proofErr w:type="spellStart"/>
      <w:r w:rsidRPr="00A9720E">
        <w:t>DetallePrestamo.jsp</w:t>
      </w:r>
      <w:proofErr w:type="spellEnd"/>
    </w:p>
    <w:p w14:paraId="6553B881" w14:textId="77777777" w:rsidR="00D17239" w:rsidRDefault="00D17239">
      <w:r>
        <w:rPr>
          <w:noProof/>
        </w:rPr>
        <w:drawing>
          <wp:inline distT="0" distB="0" distL="0" distR="0" wp14:anchorId="0B219465" wp14:editId="71833F2D">
            <wp:extent cx="5486400" cy="2301240"/>
            <wp:effectExtent l="0" t="0" r="0" b="3810"/>
            <wp:docPr id="93998536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85368" name="Imagen 1" descr="Interfaz de usuario gráfica, Texto, Aplicación, Correo electrónico&#10;&#10;El contenido generado por IA puede ser incorrecto."/>
                    <pic:cNvPicPr/>
                  </pic:nvPicPr>
                  <pic:blipFill>
                    <a:blip r:embed="rId18"/>
                    <a:stretch>
                      <a:fillRect/>
                    </a:stretch>
                  </pic:blipFill>
                  <pic:spPr>
                    <a:xfrm>
                      <a:off x="0" y="0"/>
                      <a:ext cx="5486400" cy="2301240"/>
                    </a:xfrm>
                    <a:prstGeom prst="rect">
                      <a:avLst/>
                    </a:prstGeom>
                  </pic:spPr>
                </pic:pic>
              </a:graphicData>
            </a:graphic>
          </wp:inline>
        </w:drawing>
      </w:r>
    </w:p>
    <w:p w14:paraId="4E403ED4" w14:textId="1AC54EC1" w:rsidR="007E1EAC" w:rsidRPr="00D17239" w:rsidRDefault="00000000">
      <w:pPr>
        <w:rPr>
          <w:lang w:val="es-MX"/>
        </w:rPr>
      </w:pPr>
      <w:r w:rsidRPr="00D17239">
        <w:rPr>
          <w:rStyle w:val="Ttulo4Car"/>
        </w:rPr>
        <w:t>Descripción:</w:t>
      </w:r>
      <w:r w:rsidR="00D17239">
        <w:t xml:space="preserve"> </w:t>
      </w:r>
      <w:r w:rsidR="00D17239">
        <w:rPr>
          <w:lang w:val="es-MX"/>
        </w:rPr>
        <w:t>detalle de préstamos es una vista dónde figura justamente el detalle del préstamo seleccionado en la vista de gestión de préstamos, en el cual se podrán visualizar todos los datos en su totalidad incluyendo el importe solicitado, cuenta de destino, cantidad de cuotas, cuotas pendientes, próxima cuota a vencer, estado, fecha de alta y un botón para volver hacia atrás y otro botón para realizar el pago de la cuota vigente.</w:t>
      </w:r>
    </w:p>
    <w:p w14:paraId="11B7387D" w14:textId="77777777" w:rsidR="007E1EAC" w:rsidRPr="00A9720E" w:rsidRDefault="007E1EAC"/>
    <w:p w14:paraId="3CFED559" w14:textId="77777777" w:rsidR="007E1EAC" w:rsidRPr="00A9720E" w:rsidRDefault="007E1EAC"/>
    <w:p w14:paraId="174B8B2E" w14:textId="77777777" w:rsidR="007E1EAC" w:rsidRPr="00A9720E" w:rsidRDefault="00000000">
      <w:pPr>
        <w:pStyle w:val="Ttulo3"/>
      </w:pPr>
      <w:r w:rsidRPr="00A9720E">
        <w:t xml:space="preserve">13. </w:t>
      </w:r>
      <w:proofErr w:type="spellStart"/>
      <w:r w:rsidRPr="00A9720E">
        <w:t>GestionarPrestamos.jsp</w:t>
      </w:r>
      <w:proofErr w:type="spellEnd"/>
    </w:p>
    <w:p w14:paraId="1ED519E4" w14:textId="77777777" w:rsidR="00301DBB" w:rsidRDefault="00301DBB">
      <w:r>
        <w:rPr>
          <w:noProof/>
        </w:rPr>
        <w:drawing>
          <wp:inline distT="0" distB="0" distL="0" distR="0" wp14:anchorId="24E3D55E" wp14:editId="150022D8">
            <wp:extent cx="5486400" cy="2221865"/>
            <wp:effectExtent l="0" t="0" r="0" b="6985"/>
            <wp:docPr id="101386098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60985" name="Imagen 1" descr="Interfaz de usuario gráfica, Aplicación&#10;&#10;El contenido generado por IA puede ser incorrecto."/>
                    <pic:cNvPicPr/>
                  </pic:nvPicPr>
                  <pic:blipFill>
                    <a:blip r:embed="rId19"/>
                    <a:stretch>
                      <a:fillRect/>
                    </a:stretch>
                  </pic:blipFill>
                  <pic:spPr>
                    <a:xfrm>
                      <a:off x="0" y="0"/>
                      <a:ext cx="5486400" cy="2221865"/>
                    </a:xfrm>
                    <a:prstGeom prst="rect">
                      <a:avLst/>
                    </a:prstGeom>
                  </pic:spPr>
                </pic:pic>
              </a:graphicData>
            </a:graphic>
          </wp:inline>
        </w:drawing>
      </w:r>
    </w:p>
    <w:p w14:paraId="037C613E" w14:textId="1BA87004" w:rsidR="007E1EAC" w:rsidRPr="00A9720E" w:rsidRDefault="00000000">
      <w:r w:rsidRPr="00301DBB">
        <w:rPr>
          <w:rStyle w:val="Ttulo4Car"/>
        </w:rPr>
        <w:t>Descripción:</w:t>
      </w:r>
      <w:r w:rsidR="00301DBB">
        <w:t xml:space="preserve"> desde gestionar préstamos podemos ver la lista de todos los préstamos que hemos pedido con todos sus datos y podemos ver el estado de cada uno ya sea pendiente aprobado o rechazado por el banco también cada </w:t>
      </w:r>
      <w:r w:rsidR="00301DBB">
        <w:lastRenderedPageBreak/>
        <w:t>ítem cuenta con un botón de ver el cual lleva a otra ventana o vista dónde se podrá observar el detalle d cada préstamo en particular, dónde se podrán realizar operaciones sobre el préstamo como pagar las cuotas pendientes.</w:t>
      </w:r>
    </w:p>
    <w:p w14:paraId="55AB3A19" w14:textId="4B91BBDB" w:rsidR="007E1EAC" w:rsidRPr="00A9720E" w:rsidRDefault="007E1EAC"/>
    <w:p w14:paraId="24E0C23A" w14:textId="1D567230" w:rsidR="007E1EAC" w:rsidRPr="00A9720E" w:rsidRDefault="007E1EAC"/>
    <w:p w14:paraId="5D87E92F" w14:textId="4FBD7CC8" w:rsidR="007E1EAC" w:rsidRPr="00A9720E" w:rsidRDefault="00000000">
      <w:pPr>
        <w:pStyle w:val="Ttulo3"/>
      </w:pPr>
      <w:r w:rsidRPr="00A9720E">
        <w:t xml:space="preserve">14. </w:t>
      </w:r>
      <w:proofErr w:type="spellStart"/>
      <w:r w:rsidRPr="00A9720E">
        <w:t>MenuCliente.jsp</w:t>
      </w:r>
      <w:proofErr w:type="spellEnd"/>
    </w:p>
    <w:p w14:paraId="1F61FAC6" w14:textId="48934B41" w:rsidR="00C04C4E" w:rsidRDefault="00DF09E5">
      <w:pPr>
        <w:rPr>
          <w:rStyle w:val="Ttulo4Car"/>
        </w:rPr>
      </w:pPr>
      <w:r>
        <w:rPr>
          <w:noProof/>
        </w:rPr>
        <w:drawing>
          <wp:inline distT="0" distB="0" distL="0" distR="0" wp14:anchorId="55BAD04F" wp14:editId="77C9BB2A">
            <wp:extent cx="5486400" cy="2460625"/>
            <wp:effectExtent l="0" t="0" r="0" b="0"/>
            <wp:docPr id="88105010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50108" name="Imagen 1" descr="Interfaz de usuario gráfica, Texto, Aplicación&#10;&#10;El contenido generado por IA puede ser incorrecto."/>
                    <pic:cNvPicPr/>
                  </pic:nvPicPr>
                  <pic:blipFill>
                    <a:blip r:embed="rId20"/>
                    <a:stretch>
                      <a:fillRect/>
                    </a:stretch>
                  </pic:blipFill>
                  <pic:spPr>
                    <a:xfrm>
                      <a:off x="0" y="0"/>
                      <a:ext cx="5486400" cy="2460625"/>
                    </a:xfrm>
                    <a:prstGeom prst="rect">
                      <a:avLst/>
                    </a:prstGeom>
                  </pic:spPr>
                </pic:pic>
              </a:graphicData>
            </a:graphic>
          </wp:inline>
        </w:drawing>
      </w:r>
    </w:p>
    <w:p w14:paraId="216A7121" w14:textId="15645795" w:rsidR="007E1EAC" w:rsidRPr="00A9720E" w:rsidRDefault="00000000">
      <w:r w:rsidRPr="00C04C4E">
        <w:rPr>
          <w:rStyle w:val="Ttulo4Car"/>
        </w:rPr>
        <w:t>Descripción:</w:t>
      </w:r>
      <w:r w:rsidR="00C04C4E">
        <w:t xml:space="preserve"> esta es la vista </w:t>
      </w:r>
      <w:proofErr w:type="spellStart"/>
      <w:r w:rsidR="00C04C4E">
        <w:t>Men</w:t>
      </w:r>
      <w:r w:rsidR="00DB1996">
        <w:t>u</w:t>
      </w:r>
      <w:r w:rsidR="00C04C4E">
        <w:t>Cliente</w:t>
      </w:r>
      <w:proofErr w:type="spellEnd"/>
      <w:r w:rsidR="00C04C4E">
        <w:t xml:space="preserve"> la cual es la vista principal una vez que un usuario con el rol de cliente se </w:t>
      </w:r>
      <w:proofErr w:type="spellStart"/>
      <w:r w:rsidR="00C04C4E">
        <w:t>loguea</w:t>
      </w:r>
      <w:proofErr w:type="spellEnd"/>
      <w:r w:rsidR="00C04C4E">
        <w:t xml:space="preserve">. Desde esta vista se pueden gestionar transferencias préstamos y acceder a una vista del perfil del usuario </w:t>
      </w:r>
      <w:proofErr w:type="spellStart"/>
      <w:r w:rsidR="00DB1996">
        <w:t>Logueado</w:t>
      </w:r>
      <w:proofErr w:type="spellEnd"/>
      <w:r w:rsidR="00DB1996">
        <w:t>.</w:t>
      </w:r>
      <w:r w:rsidR="00DB1996">
        <w:br/>
        <w:t xml:space="preserve">A su vez cuenta con un desplegable para seleccionar cualquiera de las cuentas que tenga activada el cliente un botón para poder ver el CBU de la cuenta seleccionada una tarjeta que </w:t>
      </w:r>
      <w:proofErr w:type="gramStart"/>
      <w:r w:rsidR="00DB1996">
        <w:t>de acuerdo a</w:t>
      </w:r>
      <w:proofErr w:type="gramEnd"/>
      <w:r w:rsidR="00DB1996">
        <w:t xml:space="preserve"> la cuenta que seleccionó indica el saldo de </w:t>
      </w:r>
      <w:proofErr w:type="gramStart"/>
      <w:r w:rsidR="00DB1996">
        <w:t>la misma</w:t>
      </w:r>
      <w:proofErr w:type="gramEnd"/>
      <w:r w:rsidR="00DB1996">
        <w:t xml:space="preserve"> y debajo de eso cuenta con una tabla para mostrar todos los movimientos de dicha cuenta.</w:t>
      </w:r>
    </w:p>
    <w:p w14:paraId="0B82C965" w14:textId="77777777" w:rsidR="007E1EAC" w:rsidRPr="00A9720E" w:rsidRDefault="007E1EAC"/>
    <w:p w14:paraId="3374E954" w14:textId="77777777" w:rsidR="007E1EAC" w:rsidRPr="00A9720E" w:rsidRDefault="007E1EAC"/>
    <w:p w14:paraId="272819DA" w14:textId="77777777" w:rsidR="007E1EAC" w:rsidRPr="00A9720E" w:rsidRDefault="00000000">
      <w:pPr>
        <w:pStyle w:val="Ttulo3"/>
      </w:pPr>
      <w:r w:rsidRPr="00A9720E">
        <w:lastRenderedPageBreak/>
        <w:t xml:space="preserve">15. </w:t>
      </w:r>
      <w:proofErr w:type="spellStart"/>
      <w:r w:rsidRPr="00A9720E">
        <w:t>MiPerfil.jsp</w:t>
      </w:r>
      <w:proofErr w:type="spellEnd"/>
    </w:p>
    <w:p w14:paraId="760E7B05" w14:textId="77777777" w:rsidR="00C04C4E" w:rsidRDefault="00C04C4E">
      <w:r>
        <w:rPr>
          <w:noProof/>
        </w:rPr>
        <w:drawing>
          <wp:inline distT="0" distB="0" distL="0" distR="0" wp14:anchorId="5B0E4FEB" wp14:editId="79028C22">
            <wp:extent cx="5486400" cy="6090920"/>
            <wp:effectExtent l="0" t="0" r="0" b="5080"/>
            <wp:docPr id="150794875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48751" name="Imagen 1" descr="Interfaz de usuario gráfica, Aplicación&#10;&#10;El contenido generado por IA puede ser incorrecto."/>
                    <pic:cNvPicPr/>
                  </pic:nvPicPr>
                  <pic:blipFill>
                    <a:blip r:embed="rId21"/>
                    <a:stretch>
                      <a:fillRect/>
                    </a:stretch>
                  </pic:blipFill>
                  <pic:spPr>
                    <a:xfrm>
                      <a:off x="0" y="0"/>
                      <a:ext cx="5486400" cy="6090920"/>
                    </a:xfrm>
                    <a:prstGeom prst="rect">
                      <a:avLst/>
                    </a:prstGeom>
                  </pic:spPr>
                </pic:pic>
              </a:graphicData>
            </a:graphic>
          </wp:inline>
        </w:drawing>
      </w:r>
    </w:p>
    <w:p w14:paraId="0E888A8C" w14:textId="3CE1BD58" w:rsidR="007E1EAC" w:rsidRPr="00A9720E" w:rsidRDefault="00000000">
      <w:r w:rsidRPr="00C04C4E">
        <w:rPr>
          <w:rStyle w:val="Ttulo4Car"/>
        </w:rPr>
        <w:t>Descripción:</w:t>
      </w:r>
      <w:r w:rsidR="00C04C4E">
        <w:t xml:space="preserve"> esta es la vista mi perfil donde se podrá acceder a información de perfil dónde figuran todos los datos del usuario bloqueado en esta vista solamente se pueden visualizar datos.</w:t>
      </w:r>
    </w:p>
    <w:p w14:paraId="2737D522" w14:textId="77777777" w:rsidR="007E1EAC" w:rsidRPr="00A9720E" w:rsidRDefault="007E1EAC"/>
    <w:p w14:paraId="23F83CA4" w14:textId="77777777" w:rsidR="007E1EAC" w:rsidRPr="00A9720E" w:rsidRDefault="007E1EAC"/>
    <w:p w14:paraId="053B1767" w14:textId="77777777" w:rsidR="007E1EAC" w:rsidRPr="00A9720E" w:rsidRDefault="00000000">
      <w:pPr>
        <w:pStyle w:val="Ttulo3"/>
      </w:pPr>
      <w:r w:rsidRPr="00A9720E">
        <w:lastRenderedPageBreak/>
        <w:t xml:space="preserve">16. </w:t>
      </w:r>
      <w:proofErr w:type="spellStart"/>
      <w:r w:rsidRPr="00A9720E">
        <w:t>SolicitarPrestamo.jsp</w:t>
      </w:r>
      <w:proofErr w:type="spellEnd"/>
    </w:p>
    <w:p w14:paraId="25A77A08" w14:textId="77777777" w:rsidR="003F277C" w:rsidRDefault="003F277C">
      <w:r>
        <w:rPr>
          <w:noProof/>
        </w:rPr>
        <w:drawing>
          <wp:inline distT="0" distB="0" distL="0" distR="0" wp14:anchorId="1A9BCC1E" wp14:editId="5C629819">
            <wp:extent cx="5486400" cy="3729990"/>
            <wp:effectExtent l="0" t="0" r="0" b="3810"/>
            <wp:docPr id="15634570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5703" name="Imagen 1" descr="Interfaz de usuario gráfica, Texto, Aplicación, Correo electrónico&#10;&#10;El contenido generado por IA puede ser incorrecto."/>
                    <pic:cNvPicPr/>
                  </pic:nvPicPr>
                  <pic:blipFill>
                    <a:blip r:embed="rId22"/>
                    <a:stretch>
                      <a:fillRect/>
                    </a:stretch>
                  </pic:blipFill>
                  <pic:spPr>
                    <a:xfrm>
                      <a:off x="0" y="0"/>
                      <a:ext cx="5486400" cy="3729990"/>
                    </a:xfrm>
                    <a:prstGeom prst="rect">
                      <a:avLst/>
                    </a:prstGeom>
                  </pic:spPr>
                </pic:pic>
              </a:graphicData>
            </a:graphic>
          </wp:inline>
        </w:drawing>
      </w:r>
    </w:p>
    <w:p w14:paraId="330BB6A3" w14:textId="00C070E0" w:rsidR="007E1EAC" w:rsidRPr="00A9720E" w:rsidRDefault="00000000">
      <w:r w:rsidRPr="003F277C">
        <w:rPr>
          <w:rStyle w:val="Ttulo4Car"/>
        </w:rPr>
        <w:t>Descripción:</w:t>
      </w:r>
      <w:r w:rsidR="003F277C">
        <w:t xml:space="preserve"> la vista solicitar préstamo cuenta con un cuadro de texto para colocar el monto a solicitar, cuenta con un desplegable para seleccionar la cantidad de cuotas deseables, un desplegable para seleccionar la cuenta de destino.</w:t>
      </w:r>
    </w:p>
    <w:p w14:paraId="636A4A87" w14:textId="77777777" w:rsidR="007E1EAC" w:rsidRPr="00A9720E" w:rsidRDefault="007E1EAC"/>
    <w:p w14:paraId="7FBA0989" w14:textId="77777777" w:rsidR="007E1EAC" w:rsidRPr="00A9720E" w:rsidRDefault="007E1EAC"/>
    <w:p w14:paraId="1F0CCD93" w14:textId="77777777" w:rsidR="007E1EAC" w:rsidRPr="00A9720E" w:rsidRDefault="00000000">
      <w:pPr>
        <w:pStyle w:val="Ttulo3"/>
      </w:pPr>
      <w:r w:rsidRPr="00A9720E">
        <w:lastRenderedPageBreak/>
        <w:t xml:space="preserve">17. </w:t>
      </w:r>
      <w:proofErr w:type="spellStart"/>
      <w:r w:rsidRPr="00A9720E">
        <w:t>Transferencias.jsp</w:t>
      </w:r>
      <w:proofErr w:type="spellEnd"/>
    </w:p>
    <w:p w14:paraId="67CBC968" w14:textId="77777777" w:rsidR="00C04C4E" w:rsidRDefault="00C04C4E">
      <w:r>
        <w:rPr>
          <w:noProof/>
        </w:rPr>
        <w:drawing>
          <wp:inline distT="0" distB="0" distL="0" distR="0" wp14:anchorId="384090CF" wp14:editId="2C85E2CF">
            <wp:extent cx="5486400" cy="3227070"/>
            <wp:effectExtent l="0" t="0" r="0" b="0"/>
            <wp:docPr id="148444613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46136" name="Imagen 1" descr="Interfaz de usuario gráfica, Aplicación&#10;&#10;El contenido generado por IA puede ser incorrecto."/>
                    <pic:cNvPicPr/>
                  </pic:nvPicPr>
                  <pic:blipFill>
                    <a:blip r:embed="rId23"/>
                    <a:stretch>
                      <a:fillRect/>
                    </a:stretch>
                  </pic:blipFill>
                  <pic:spPr>
                    <a:xfrm>
                      <a:off x="0" y="0"/>
                      <a:ext cx="5486400" cy="3227070"/>
                    </a:xfrm>
                    <a:prstGeom prst="rect">
                      <a:avLst/>
                    </a:prstGeom>
                  </pic:spPr>
                </pic:pic>
              </a:graphicData>
            </a:graphic>
          </wp:inline>
        </w:drawing>
      </w:r>
    </w:p>
    <w:p w14:paraId="1773AFFB" w14:textId="5FA8A265" w:rsidR="007E1EAC" w:rsidRPr="00A9720E" w:rsidRDefault="00000000" w:rsidP="00C04C4E">
      <w:r w:rsidRPr="00C04C4E">
        <w:rPr>
          <w:rStyle w:val="Ttulo4Car"/>
        </w:rPr>
        <w:t>Descripción:</w:t>
      </w:r>
      <w:r w:rsidR="00C04C4E">
        <w:t xml:space="preserve">  esta es la vista de transferencias la misma cuenta con 2 botones para seleccionar qué tipo de transferencia se va a realizar si es una transferencia a cuentas propias donde llevará a otra vista para realizar dicha transferencia o si es una transferencia a cuenta de traseros que también derivará a otra vista para realizar una transferencia hacia terceros.</w:t>
      </w:r>
    </w:p>
    <w:p w14:paraId="4C32E023" w14:textId="77777777" w:rsidR="007E1EAC" w:rsidRPr="00A9720E" w:rsidRDefault="007E1EAC"/>
    <w:p w14:paraId="56CD8225" w14:textId="77777777" w:rsidR="007E1EAC" w:rsidRPr="00A9720E" w:rsidRDefault="007E1EAC"/>
    <w:p w14:paraId="2506A0B5" w14:textId="77777777" w:rsidR="007E1EAC" w:rsidRPr="00A9720E" w:rsidRDefault="00000000">
      <w:pPr>
        <w:pStyle w:val="Ttulo3"/>
      </w:pPr>
      <w:r w:rsidRPr="00A9720E">
        <w:lastRenderedPageBreak/>
        <w:t xml:space="preserve">18. </w:t>
      </w:r>
      <w:proofErr w:type="spellStart"/>
      <w:r w:rsidRPr="00A9720E">
        <w:t>TransferenciasPropias.jsp</w:t>
      </w:r>
      <w:proofErr w:type="spellEnd"/>
    </w:p>
    <w:p w14:paraId="3991A054" w14:textId="09F86773" w:rsidR="007E1EAC" w:rsidRPr="00A9720E" w:rsidRDefault="00C04C4E">
      <w:r>
        <w:rPr>
          <w:noProof/>
        </w:rPr>
        <w:drawing>
          <wp:inline distT="0" distB="0" distL="0" distR="0" wp14:anchorId="19A55E14" wp14:editId="6AC3B860">
            <wp:extent cx="5486400" cy="4694555"/>
            <wp:effectExtent l="0" t="0" r="0" b="0"/>
            <wp:docPr id="49674404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44046" name="Imagen 1" descr="Interfaz de usuario gráfica, Texto, Aplicación&#10;&#10;El contenido generado por IA puede ser incorrecto."/>
                    <pic:cNvPicPr/>
                  </pic:nvPicPr>
                  <pic:blipFill>
                    <a:blip r:embed="rId24"/>
                    <a:stretch>
                      <a:fillRect/>
                    </a:stretch>
                  </pic:blipFill>
                  <pic:spPr>
                    <a:xfrm>
                      <a:off x="0" y="0"/>
                      <a:ext cx="5486400" cy="4694555"/>
                    </a:xfrm>
                    <a:prstGeom prst="rect">
                      <a:avLst/>
                    </a:prstGeom>
                  </pic:spPr>
                </pic:pic>
              </a:graphicData>
            </a:graphic>
          </wp:inline>
        </w:drawing>
      </w:r>
    </w:p>
    <w:p w14:paraId="22C08BDC" w14:textId="5C371009" w:rsidR="007E1EAC" w:rsidRPr="00A9720E" w:rsidRDefault="00000000">
      <w:r w:rsidRPr="00C04C4E">
        <w:rPr>
          <w:rStyle w:val="Ttulo4Car"/>
        </w:rPr>
        <w:t>Descripción:</w:t>
      </w:r>
      <w:r w:rsidR="00C04C4E">
        <w:t xml:space="preserve"> esta es la vista de transferencia entre cuentas propias que cuenta con 2 desplegables, cuenta de origen y cuenta de destino y un cuadro de texto para seleccionar el importe a </w:t>
      </w:r>
      <w:proofErr w:type="spellStart"/>
      <w:r w:rsidR="00C04C4E">
        <w:t>tranferir</w:t>
      </w:r>
      <w:proofErr w:type="spellEnd"/>
      <w:r w:rsidR="00C04C4E">
        <w:t>, un botón de transferir que ejecuta la la acción si está todo correcto y un botón de limpiar para borrar los campos de textos.</w:t>
      </w:r>
    </w:p>
    <w:p w14:paraId="4FC24C7D" w14:textId="77777777" w:rsidR="007E1EAC" w:rsidRPr="00A9720E" w:rsidRDefault="007E1EAC"/>
    <w:p w14:paraId="6BFD41E2" w14:textId="77777777" w:rsidR="007E1EAC" w:rsidRPr="00A9720E" w:rsidRDefault="007E1EAC"/>
    <w:p w14:paraId="6DD55936" w14:textId="77777777" w:rsidR="007E1EAC" w:rsidRPr="00A9720E" w:rsidRDefault="00000000">
      <w:pPr>
        <w:pStyle w:val="Ttulo3"/>
      </w:pPr>
      <w:r w:rsidRPr="00A9720E">
        <w:lastRenderedPageBreak/>
        <w:t xml:space="preserve">19. </w:t>
      </w:r>
      <w:proofErr w:type="spellStart"/>
      <w:r w:rsidRPr="00A9720E">
        <w:t>TransferenciasTerceros.jsp</w:t>
      </w:r>
      <w:proofErr w:type="spellEnd"/>
    </w:p>
    <w:p w14:paraId="37C5E0BB" w14:textId="77777777" w:rsidR="00C04C4E" w:rsidRDefault="00C04C4E">
      <w:r>
        <w:rPr>
          <w:noProof/>
        </w:rPr>
        <w:drawing>
          <wp:inline distT="0" distB="0" distL="0" distR="0" wp14:anchorId="0132B11C" wp14:editId="0038B49F">
            <wp:extent cx="5248275" cy="4143375"/>
            <wp:effectExtent l="0" t="0" r="9525" b="9525"/>
            <wp:docPr id="150970221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02210" name="Imagen 1" descr="Interfaz de usuario gráfica, Texto, Aplicación, Chat o mensaje de texto&#10;&#10;El contenido generado por IA puede ser incorrecto."/>
                    <pic:cNvPicPr/>
                  </pic:nvPicPr>
                  <pic:blipFill>
                    <a:blip r:embed="rId25"/>
                    <a:stretch>
                      <a:fillRect/>
                    </a:stretch>
                  </pic:blipFill>
                  <pic:spPr>
                    <a:xfrm>
                      <a:off x="0" y="0"/>
                      <a:ext cx="5248275" cy="4143375"/>
                    </a:xfrm>
                    <a:prstGeom prst="rect">
                      <a:avLst/>
                    </a:prstGeom>
                  </pic:spPr>
                </pic:pic>
              </a:graphicData>
            </a:graphic>
          </wp:inline>
        </w:drawing>
      </w:r>
    </w:p>
    <w:p w14:paraId="3057E7BD" w14:textId="10C495ED" w:rsidR="007E1EAC" w:rsidRPr="00A9720E" w:rsidRDefault="00000000">
      <w:r w:rsidRPr="00C04C4E">
        <w:rPr>
          <w:rStyle w:val="Ttulo4Car"/>
        </w:rPr>
        <w:t>Descripción:</w:t>
      </w:r>
      <w:r w:rsidR="00C04C4E">
        <w:t xml:space="preserve"> al igual que la vista de transferencia entre cuentas propias esta es una vista para transferir a cuentas de terceros, la diferencia radica en qué en lugar de existir 2 desplegables existe uno solo para seleccionar cuenta de origen y el siguiente es un cuadro de texto para colocar el CBU de la cuenta a la cual se desea transferir el dinero.</w:t>
      </w:r>
    </w:p>
    <w:p w14:paraId="3761FC60" w14:textId="77777777" w:rsidR="007E1EAC" w:rsidRPr="00A9720E" w:rsidRDefault="007E1EAC"/>
    <w:p w14:paraId="451BC9FD" w14:textId="77777777" w:rsidR="007E1EAC" w:rsidRPr="00A9720E" w:rsidRDefault="007E1EAC"/>
    <w:p w14:paraId="5620C3F4" w14:textId="77777777" w:rsidR="007E1EAC" w:rsidRPr="00A9720E" w:rsidRDefault="00000000">
      <w:pPr>
        <w:pStyle w:val="Ttulo3"/>
      </w:pPr>
      <w:r w:rsidRPr="00A9720E">
        <w:lastRenderedPageBreak/>
        <w:t xml:space="preserve">20. </w:t>
      </w:r>
      <w:proofErr w:type="spellStart"/>
      <w:r w:rsidRPr="00A9720E">
        <w:t>Login.jsp</w:t>
      </w:r>
      <w:proofErr w:type="spellEnd"/>
    </w:p>
    <w:p w14:paraId="1F6D72A0" w14:textId="104B8943" w:rsidR="007E1EAC" w:rsidRPr="00A9720E" w:rsidRDefault="00A9720E">
      <w:r w:rsidRPr="00A9720E">
        <w:rPr>
          <w:noProof/>
        </w:rPr>
        <w:drawing>
          <wp:inline distT="0" distB="0" distL="0" distR="0" wp14:anchorId="3CDD8969" wp14:editId="738D3C35">
            <wp:extent cx="5486400" cy="4276725"/>
            <wp:effectExtent l="0" t="0" r="0" b="9525"/>
            <wp:docPr id="207852419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24193" name="Imagen 1" descr="Interfaz de usuario gráfica, Aplicación&#10;&#10;El contenido generado por IA puede ser incorrecto."/>
                    <pic:cNvPicPr/>
                  </pic:nvPicPr>
                  <pic:blipFill>
                    <a:blip r:embed="rId26"/>
                    <a:stretch>
                      <a:fillRect/>
                    </a:stretch>
                  </pic:blipFill>
                  <pic:spPr>
                    <a:xfrm>
                      <a:off x="0" y="0"/>
                      <a:ext cx="5486400" cy="4276725"/>
                    </a:xfrm>
                    <a:prstGeom prst="rect">
                      <a:avLst/>
                    </a:prstGeom>
                  </pic:spPr>
                </pic:pic>
              </a:graphicData>
            </a:graphic>
          </wp:inline>
        </w:drawing>
      </w:r>
    </w:p>
    <w:p w14:paraId="4109BF13" w14:textId="0339B4BA" w:rsidR="00180064" w:rsidRPr="00A9720E" w:rsidRDefault="00000000">
      <w:r w:rsidRPr="003F277C">
        <w:rPr>
          <w:rStyle w:val="Ttulo4Car"/>
        </w:rPr>
        <w:t>Descripción:</w:t>
      </w:r>
      <w:r w:rsidR="00A9720E" w:rsidRPr="00A9720E">
        <w:t xml:space="preserve"> </w:t>
      </w:r>
      <w:r w:rsidR="00180064">
        <w:t xml:space="preserve">Desde esta vista un Cliente o </w:t>
      </w:r>
      <w:proofErr w:type="spellStart"/>
      <w:r w:rsidR="00180064">
        <w:t>Admin</w:t>
      </w:r>
      <w:proofErr w:type="spellEnd"/>
      <w:r w:rsidR="00180064">
        <w:t xml:space="preserve"> podrán </w:t>
      </w:r>
      <w:proofErr w:type="spellStart"/>
      <w:r w:rsidR="00180064">
        <w:t>loguearse</w:t>
      </w:r>
      <w:proofErr w:type="spellEnd"/>
      <w:r w:rsidR="00180064">
        <w:t>, dependiendo del rol que cumpla quien inicie sesión, lo redirigirá a su respectivo panel de control.</w:t>
      </w:r>
    </w:p>
    <w:p w14:paraId="71A79BD4" w14:textId="77777777" w:rsidR="007E1EAC" w:rsidRPr="00A9720E" w:rsidRDefault="007E1EAC"/>
    <w:p w14:paraId="461214BE" w14:textId="77777777" w:rsidR="007E1EAC" w:rsidRDefault="007E1EAC"/>
    <w:sectPr w:rsidR="007E1E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308949441">
    <w:abstractNumId w:val="8"/>
  </w:num>
  <w:num w:numId="2" w16cid:durableId="1259483095">
    <w:abstractNumId w:val="6"/>
  </w:num>
  <w:num w:numId="3" w16cid:durableId="2069377560">
    <w:abstractNumId w:val="5"/>
  </w:num>
  <w:num w:numId="4" w16cid:durableId="660503290">
    <w:abstractNumId w:val="4"/>
  </w:num>
  <w:num w:numId="5" w16cid:durableId="265187941">
    <w:abstractNumId w:val="7"/>
  </w:num>
  <w:num w:numId="6" w16cid:durableId="1966891315">
    <w:abstractNumId w:val="3"/>
  </w:num>
  <w:num w:numId="7" w16cid:durableId="474373170">
    <w:abstractNumId w:val="2"/>
  </w:num>
  <w:num w:numId="8" w16cid:durableId="947546931">
    <w:abstractNumId w:val="1"/>
  </w:num>
  <w:num w:numId="9" w16cid:durableId="416556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0D3"/>
    <w:rsid w:val="000E1D9A"/>
    <w:rsid w:val="0015074B"/>
    <w:rsid w:val="00180064"/>
    <w:rsid w:val="00212E17"/>
    <w:rsid w:val="0029639D"/>
    <w:rsid w:val="00301DBB"/>
    <w:rsid w:val="00326F90"/>
    <w:rsid w:val="003F277C"/>
    <w:rsid w:val="005D04E5"/>
    <w:rsid w:val="006F37E7"/>
    <w:rsid w:val="007E1EAC"/>
    <w:rsid w:val="008A276A"/>
    <w:rsid w:val="008A5A00"/>
    <w:rsid w:val="008B58E7"/>
    <w:rsid w:val="00971DFA"/>
    <w:rsid w:val="009B206E"/>
    <w:rsid w:val="00A9720E"/>
    <w:rsid w:val="00AA1D8D"/>
    <w:rsid w:val="00AB69E1"/>
    <w:rsid w:val="00B14D76"/>
    <w:rsid w:val="00B47730"/>
    <w:rsid w:val="00C04C4E"/>
    <w:rsid w:val="00C153E5"/>
    <w:rsid w:val="00CB0664"/>
    <w:rsid w:val="00D17239"/>
    <w:rsid w:val="00D455AA"/>
    <w:rsid w:val="00DB1996"/>
    <w:rsid w:val="00DF09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1E65E6"/>
  <w14:defaultImageDpi w14:val="330"/>
  <w15:docId w15:val="{3B22A9B8-304C-483F-A146-84ECF567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lang w:val="es-AR"/>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18</Pages>
  <Words>1092</Words>
  <Characters>6012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Asselborn Mauro Omar</cp:lastModifiedBy>
  <cp:revision>18</cp:revision>
  <dcterms:created xsi:type="dcterms:W3CDTF">2013-12-23T23:15:00Z</dcterms:created>
  <dcterms:modified xsi:type="dcterms:W3CDTF">2025-06-19T22:47:00Z</dcterms:modified>
  <cp:category/>
</cp:coreProperties>
</file>